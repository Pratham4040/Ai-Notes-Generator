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 Programming</w:t>
      </w:r>
    </w:p>
    <w:p>
      <w:pPr>
        <w:pStyle w:val="Heading1"/>
        <w:jc w:val="center"/>
      </w:pPr>
      <w:r>
        <w:t>Brief Description</w:t>
      </w:r>
    </w:p>
    <w:p>
      <w:pPr>
        <w:jc w:val="left"/>
      </w:pPr>
      <w:r>
        <w:t>C programming is a structured, procedural programming language known for its efficiency and low-level access to computer hardware.  It's widely used for system programming, embedded systems, and high-performance computing.</w:t>
        <w:br/>
      </w:r>
    </w:p>
    <w:p>
      <w:pPr>
        <w:pStyle w:val="Heading1"/>
        <w:jc w:val="center"/>
      </w:pPr>
      <w:r>
        <w:t>Subtopics</w:t>
      </w:r>
    </w:p>
    <w:p>
      <w:r/>
      <w:r>
        <w:rPr>
          <w:b/>
        </w:rPr>
        <w:t>Arrays</w:t>
      </w:r>
      <w:r/>
    </w:p>
    <w:p>
      <w:r/>
    </w:p>
    <w:p>
      <w:r>
        <w:t>*   Arrays are contiguous blocks of memory that store a collection of elements of the same data type.</w:t>
      </w:r>
    </w:p>
    <w:p>
      <w:r>
        <w:t>*   They are accessed using an index, starting from 0 for the first element.</w:t>
      </w:r>
    </w:p>
    <w:p>
      <w:r>
        <w:t>*   Declaration: `data_type array_name[array_size];`  e.g., `int numbers[10];`</w:t>
      </w:r>
    </w:p>
    <w:p>
      <w:r>
        <w:t>*   Accessing elements: `array_name[index]` e.g., `numbers[5] = 25;`</w:t>
      </w:r>
    </w:p>
    <w:p>
      <w:r>
        <w:t>*   Useful for storing and manipulating lists of data efficiently.</w:t>
      </w:r>
    </w:p>
    <w:p>
      <w:r/>
    </w:p>
    <w:p>
      <w:r/>
    </w:p>
    <w:p>
      <w:r/>
      <w:r>
        <w:rPr>
          <w:b/>
        </w:rPr>
        <w:t>Loops</w:t>
      </w:r>
      <w:r/>
    </w:p>
    <w:p>
      <w:r/>
    </w:p>
    <w:p>
      <w:r>
        <w:t>*   Loops are used to repeatedly execute a block of code.</w:t>
      </w:r>
    </w:p>
    <w:p>
      <w:r>
        <w:t>*   Types of loops in C:</w:t>
      </w:r>
    </w:p>
    <w:p>
      <w:r>
        <w:t xml:space="preserve">    *   `for` loop:  Best for iterating a specific number of times.  Syntax: `for (initialization; condition; increment/decrement) { code; }`</w:t>
      </w:r>
    </w:p>
    <w:p>
      <w:r>
        <w:t xml:space="preserve">    *   `while` loop: Repeats as long as a condition is true. Syntax: `while (condition) { code; }`</w:t>
      </w:r>
    </w:p>
    <w:p>
      <w:r>
        <w:t xml:space="preserve">    *   `do-while` loop: Executes the code block at least once, then repeats as long as a condition is true. Syntax: `do { code; } while (condition);`</w:t>
      </w:r>
    </w:p>
    <w:p>
      <w:r/>
    </w:p>
    <w:p>
      <w:r/>
    </w:p>
    <w:p>
      <w:r/>
      <w:r>
        <w:rPr>
          <w:b/>
        </w:rPr>
        <w:t>Functions</w:t>
      </w:r>
      <w:r/>
    </w:p>
    <w:p>
      <w:r/>
    </w:p>
    <w:p>
      <w:r>
        <w:t>*   Functions are blocks of code designed to perform specific tasks.</w:t>
      </w:r>
    </w:p>
    <w:p>
      <w:r>
        <w:t>*   They promote modularity, reusability, and code organization.</w:t>
      </w:r>
    </w:p>
    <w:p>
      <w:r>
        <w:t>*   Declaration: `return_type function_name(parameter_list) { code; }`</w:t>
      </w:r>
    </w:p>
    <w:p>
      <w:r>
        <w:t>*   Calling a function: `function_name(arguments);`</w:t>
      </w:r>
    </w:p>
    <w:p>
      <w:r>
        <w:t>*   Functions can accept arguments (input) and return values (output).</w:t>
      </w:r>
    </w:p>
    <w:p>
      <w:r/>
    </w:p>
    <w:p>
      <w:r/>
    </w:p>
    <w:p>
      <w:r/>
      <w:r>
        <w:rPr>
          <w:b/>
        </w:rPr>
        <w:t>Variables</w:t>
      </w:r>
      <w:r/>
    </w:p>
    <w:p>
      <w:r/>
    </w:p>
    <w:p>
      <w:r>
        <w:t>*   Variables are named storage locations that hold data values.</w:t>
      </w:r>
    </w:p>
    <w:p>
      <w:r>
        <w:t>*   They must be declared before use, specifying their data type.  e.g., `int age;`, `float price;`, `char initial;`</w:t>
      </w:r>
    </w:p>
    <w:p>
      <w:r>
        <w:t>*   Data types determine the size and type of data the variable can store.</w:t>
      </w:r>
    </w:p>
    <w:p>
      <w:r>
        <w:t>*   Variables are assigned values using the assignment operator `=`.</w:t>
      </w:r>
    </w:p>
    <w:p>
      <w:r/>
    </w:p>
    <w:p>
      <w:r/>
    </w:p>
    <w:p>
      <w:r/>
      <w:r>
        <w:rPr>
          <w:b/>
        </w:rPr>
        <w:t>Stack</w:t>
      </w:r>
      <w:r/>
    </w:p>
    <w:p>
      <w:r/>
    </w:p>
    <w:p>
      <w:r>
        <w:t>*   The stack is a LIFO (Last-In, First-Out) data structure used for managing function calls and local variables.</w:t>
      </w:r>
    </w:p>
    <w:p>
      <w:r>
        <w:t>*   When a function is called, its local variables and return address are pushed onto the stack.</w:t>
      </w:r>
    </w:p>
    <w:p>
      <w:r>
        <w:t>*   When the function returns, these elements are popped off the stack.</w:t>
      </w:r>
    </w:p>
    <w:p>
      <w:r>
        <w:t>*   Stack overflow occurs when the stack exceeds its allocated memory.</w:t>
      </w:r>
    </w:p>
    <w:p>
      <w:r/>
    </w:p>
    <w:p>
      <w:r/>
    </w:p>
    <w:p>
      <w:r/>
      <w:r>
        <w:rPr>
          <w:b/>
        </w:rPr>
        <w:t>Pointers</w:t>
      </w:r>
      <w:r/>
    </w:p>
    <w:p>
      <w:r/>
    </w:p>
    <w:p>
      <w:r>
        <w:t>*   Pointers are variables that store memory addresses.</w:t>
      </w:r>
    </w:p>
    <w:p>
      <w:r>
        <w:t>*   Declaration: `data_type *pointer_name;` e.g., `int *ptr;`</w:t>
      </w:r>
    </w:p>
    <w:p>
      <w:r>
        <w:t>*   The `&amp;` operator gets the address of a variable.</w:t>
      </w:r>
    </w:p>
    <w:p>
      <w:r>
        <w:t>*   The `*` operator dereferences a pointer (accesses the value at the address).</w:t>
      </w:r>
    </w:p>
    <w:p>
      <w:r>
        <w:t>*   Pointers are crucial for dynamic memory allocation and working with memory directly.</w:t>
      </w:r>
    </w:p>
    <w:p>
      <w:r/>
    </w:p>
    <w:p>
      <w:r/>
    </w:p>
    <w:p>
      <w:r/>
      <w:r>
        <w:rPr>
          <w:b/>
        </w:rPr>
        <w:t>Structures</w:t>
      </w:r>
      <w:r/>
    </w:p>
    <w:p>
      <w:r/>
    </w:p>
    <w:p>
      <w:r>
        <w:t>*   Structures allow grouping together variables of different data types under a single name.</w:t>
      </w:r>
    </w:p>
    <w:p>
      <w:r>
        <w:t>*   Declaration: `struct struct_name { member1; member2; ... };`</w:t>
      </w:r>
    </w:p>
    <w:p>
      <w:r>
        <w:t>*   Useful for representing complex data entities.</w:t>
      </w:r>
    </w:p>
    <w:p>
      <w:r/>
    </w:p>
    <w:p>
      <w:r/>
    </w:p>
    <w:p>
      <w:r/>
      <w:r>
        <w:rPr>
          <w:b/>
        </w:rPr>
        <w:t>Object-Oriented Programming (OOP) Concepts (in C)</w:t>
      </w:r>
      <w:r/>
    </w:p>
    <w:p>
      <w:r/>
    </w:p>
    <w:p>
      <w:r>
        <w:t>*   While C is not a fully object-oriented language like C++, it can support some OOP principles using structures and functions.</w:t>
      </w:r>
    </w:p>
    <w:p>
      <w:r>
        <w:t xml:space="preserve">*   </w:t>
      </w:r>
      <w:r>
        <w:rPr>
          <w:b/>
        </w:rPr>
        <w:t>Encapsulation:</w:t>
      </w:r>
      <w:r>
        <w:t xml:space="preserve">  Grouping data and functions that operate on that data within a structure.</w:t>
      </w:r>
    </w:p>
    <w:p>
      <w:r>
        <w:t xml:space="preserve">*   </w:t>
      </w:r>
      <w:r>
        <w:rPr>
          <w:b/>
        </w:rPr>
        <w:t>Data hiding:</w:t>
      </w:r>
      <w:r>
        <w:t xml:space="preserve">  Restricting direct access to structure members by declaring them as `private` (using `static` keyword for limited effect).  This is limited compared to true OOP languages.</w:t>
      </w:r>
    </w:p>
    <w:p>
      <w:r>
        <w:t xml:space="preserve">*   </w:t>
      </w:r>
      <w:r>
        <w:rPr>
          <w:b/>
        </w:rPr>
        <w:t>Polymorphism and Inheritance:</w:t>
      </w:r>
      <w:r>
        <w:t xml:space="preserve"> Not directly supported in standard C.  Simulations are possible but complex and less elegant than in true OOP languages.</w:t>
      </w:r>
    </w:p>
    <w:p>
      <w:r/>
    </w:p>
    <w:p>
      <w:r/>
    </w:p>
    <w:p>
      <w:r/>
      <w:r>
        <w:rPr>
          <w:b/>
        </w:rPr>
        <w:t>File Handling</w:t>
      </w:r>
      <w:r/>
    </w:p>
    <w:p>
      <w:r/>
    </w:p>
    <w:p>
      <w:r>
        <w:t>*   C provides functions for working with files.</w:t>
      </w:r>
    </w:p>
    <w:p>
      <w:r>
        <w:t>*   Includes functions for opening, reading, writing, and closing files.</w:t>
      </w:r>
    </w:p>
    <w:p>
      <w:r>
        <w:t>*   Common functions: `fopen()`, `fclose()`, `fread()`, `fwrite()`, `fprintf()`, `fscanf()`.</w:t>
      </w:r>
    </w:p>
    <w:p>
      <w:r/>
    </w:p>
    <w:p>
      <w:r/>
    </w:p>
    <w:p>
      <w:r/>
      <w:r>
        <w:rPr>
          <w:b/>
        </w:rPr>
        <w:t>Preprocessor Directives</w:t>
      </w:r>
      <w:r/>
    </w:p>
    <w:p>
      <w:r/>
    </w:p>
    <w:p>
      <w:r>
        <w:t>*   Preprocessor directives are commands that are processed before the actual compilation.</w:t>
      </w:r>
    </w:p>
    <w:p>
      <w:r>
        <w:t>*   They begin with `#`.  Examples: `#include`, `#define`, `#ifdef`, `#ifndef`.  These directives are essential for managing header files and conditional compilation.</w:t>
      </w:r>
    </w:p>
    <w:p>
      <w:r/>
    </w:p>
    <w:p>
      <w:r/>
    </w:p>
    <w:p>
      <w:r>
        <w:t>This expanded list includes some additional crucial concepts related to C programming. Remember that  OOP in C is significantly different and less robust than in languages designed for OOP.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Times New Roman" w:eastAsiaTheme="majorEastAsia" w:hAnsiTheme="majorHAnsi" w:cstheme="majorBidi" w:ascii="Times New Roman" w:hAnsi="Times New Roman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